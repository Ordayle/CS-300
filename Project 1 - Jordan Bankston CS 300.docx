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EC243" w14:textId="106C870C" w:rsidR="004A7714" w:rsidRPr="00962339" w:rsidRDefault="00000000">
      <w:pPr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Jordan Bankston</w:t>
      </w:r>
      <w:r w:rsidRPr="00962339">
        <w:rPr>
          <w:rFonts w:ascii="Times New Roman" w:hAnsi="Times New Roman" w:cs="Times New Roman"/>
        </w:rPr>
        <w:br/>
      </w:r>
      <w:r w:rsidRPr="00962339">
        <w:rPr>
          <w:rFonts w:ascii="Times New Roman" w:hAnsi="Times New Roman" w:cs="Times New Roman"/>
        </w:rPr>
        <w:br/>
        <w:t>CS 300</w:t>
      </w:r>
      <w:r w:rsidRPr="00962339">
        <w:rPr>
          <w:rFonts w:ascii="Times New Roman" w:hAnsi="Times New Roman" w:cs="Times New Roman"/>
        </w:rPr>
        <w:br/>
      </w:r>
      <w:r w:rsidRPr="00962339">
        <w:rPr>
          <w:rFonts w:ascii="Times New Roman" w:hAnsi="Times New Roman" w:cs="Times New Roman"/>
        </w:rPr>
        <w:br/>
        <w:t>Professor Ling</w:t>
      </w:r>
      <w:r w:rsidRPr="00962339">
        <w:rPr>
          <w:rFonts w:ascii="Times New Roman" w:hAnsi="Times New Roman" w:cs="Times New Roman"/>
        </w:rPr>
        <w:br/>
      </w:r>
      <w:r w:rsidRPr="00962339">
        <w:rPr>
          <w:rFonts w:ascii="Times New Roman" w:hAnsi="Times New Roman" w:cs="Times New Roman"/>
        </w:rPr>
        <w:br/>
        <w:t>June 15, 2025</w:t>
      </w:r>
    </w:p>
    <w:p w14:paraId="237F7EB3" w14:textId="77777777" w:rsidR="004A7714" w:rsidRPr="00962339" w:rsidRDefault="00000000">
      <w:pPr>
        <w:pStyle w:val="Heading1"/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Pseudocode</w:t>
      </w:r>
    </w:p>
    <w:p w14:paraId="6D2C6454" w14:textId="77777777" w:rsidR="004A7714" w:rsidRPr="00962339" w:rsidRDefault="00000000">
      <w:pPr>
        <w:pStyle w:val="Heading2"/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Partition Function</w:t>
      </w:r>
    </w:p>
    <w:p w14:paraId="5B11D968" w14:textId="77777777" w:rsidR="004A7714" w:rsidRPr="00962339" w:rsidRDefault="00000000">
      <w:pPr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Vector</w:t>
      </w:r>
    </w:p>
    <w:p w14:paraId="56CE6464" w14:textId="77777777" w:rsidR="004A7714" w:rsidRPr="00962339" w:rsidRDefault="00000000">
      <w:pPr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Function partition(vector, begin, end):</w:t>
      </w:r>
      <w:r w:rsidRPr="00962339">
        <w:rPr>
          <w:rFonts w:ascii="Times New Roman" w:hAnsi="Times New Roman" w:cs="Times New Roman"/>
        </w:rPr>
        <w:br/>
        <w:t xml:space="preserve">    Initialize low to begin</w:t>
      </w:r>
      <w:r w:rsidRPr="00962339">
        <w:rPr>
          <w:rFonts w:ascii="Times New Roman" w:hAnsi="Times New Roman" w:cs="Times New Roman"/>
        </w:rPr>
        <w:br/>
        <w:t xml:space="preserve">    Initialize high to end</w:t>
      </w:r>
      <w:r w:rsidRPr="00962339">
        <w:rPr>
          <w:rFonts w:ascii="Times New Roman" w:hAnsi="Times New Roman" w:cs="Times New Roman"/>
        </w:rPr>
        <w:br/>
        <w:t xml:space="preserve">    Set pivot to vector at middle index (begin + (end - begin) / 2)</w:t>
      </w:r>
      <w:r w:rsidRPr="00962339">
        <w:rPr>
          <w:rFonts w:ascii="Times New Roman" w:hAnsi="Times New Roman" w:cs="Times New Roman"/>
        </w:rPr>
        <w:br/>
      </w:r>
      <w:r w:rsidRPr="00962339">
        <w:rPr>
          <w:rFonts w:ascii="Times New Roman" w:hAnsi="Times New Roman" w:cs="Times New Roman"/>
        </w:rPr>
        <w:br/>
        <w:t xml:space="preserve">    While true:</w:t>
      </w:r>
      <w:r w:rsidRPr="00962339">
        <w:rPr>
          <w:rFonts w:ascii="Times New Roman" w:hAnsi="Times New Roman" w:cs="Times New Roman"/>
        </w:rPr>
        <w:br/>
        <w:t xml:space="preserve">        While vector[low].title &lt; pivot.title:</w:t>
      </w:r>
      <w:r w:rsidRPr="00962339">
        <w:rPr>
          <w:rFonts w:ascii="Times New Roman" w:hAnsi="Times New Roman" w:cs="Times New Roman"/>
        </w:rPr>
        <w:br/>
        <w:t xml:space="preserve">            Increment low</w:t>
      </w:r>
      <w:r w:rsidRPr="00962339">
        <w:rPr>
          <w:rFonts w:ascii="Times New Roman" w:hAnsi="Times New Roman" w:cs="Times New Roman"/>
        </w:rPr>
        <w:br/>
        <w:t xml:space="preserve">        While vector[high].title &gt; pivot.title:</w:t>
      </w:r>
      <w:r w:rsidRPr="00962339">
        <w:rPr>
          <w:rFonts w:ascii="Times New Roman" w:hAnsi="Times New Roman" w:cs="Times New Roman"/>
        </w:rPr>
        <w:br/>
        <w:t xml:space="preserve">            Decrement high</w:t>
      </w:r>
      <w:r w:rsidRPr="00962339">
        <w:rPr>
          <w:rFonts w:ascii="Times New Roman" w:hAnsi="Times New Roman" w:cs="Times New Roman"/>
        </w:rPr>
        <w:br/>
      </w:r>
      <w:r w:rsidRPr="00962339">
        <w:rPr>
          <w:rFonts w:ascii="Times New Roman" w:hAnsi="Times New Roman" w:cs="Times New Roman"/>
        </w:rPr>
        <w:br/>
        <w:t xml:space="preserve">        If low &gt;= high:</w:t>
      </w:r>
      <w:r w:rsidRPr="00962339">
        <w:rPr>
          <w:rFonts w:ascii="Times New Roman" w:hAnsi="Times New Roman" w:cs="Times New Roman"/>
        </w:rPr>
        <w:br/>
        <w:t xml:space="preserve">            Return high</w:t>
      </w:r>
      <w:r w:rsidRPr="00962339">
        <w:rPr>
          <w:rFonts w:ascii="Times New Roman" w:hAnsi="Times New Roman" w:cs="Times New Roman"/>
        </w:rPr>
        <w:br/>
      </w:r>
      <w:r w:rsidRPr="00962339">
        <w:rPr>
          <w:rFonts w:ascii="Times New Roman" w:hAnsi="Times New Roman" w:cs="Times New Roman"/>
        </w:rPr>
        <w:br/>
        <w:t xml:space="preserve">        Swap vector[low] with vector[high]</w:t>
      </w:r>
      <w:r w:rsidRPr="00962339">
        <w:rPr>
          <w:rFonts w:ascii="Times New Roman" w:hAnsi="Times New Roman" w:cs="Times New Roman"/>
        </w:rPr>
        <w:br/>
        <w:t xml:space="preserve">        Increment low</w:t>
      </w:r>
      <w:r w:rsidRPr="00962339">
        <w:rPr>
          <w:rFonts w:ascii="Times New Roman" w:hAnsi="Times New Roman" w:cs="Times New Roman"/>
        </w:rPr>
        <w:br/>
        <w:t xml:space="preserve">        Decrement high</w:t>
      </w:r>
    </w:p>
    <w:p w14:paraId="46EE2299" w14:textId="77777777" w:rsidR="004A7714" w:rsidRPr="00962339" w:rsidRDefault="00000000">
      <w:pPr>
        <w:pStyle w:val="Heading2"/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Quick Sort Function</w:t>
      </w:r>
    </w:p>
    <w:p w14:paraId="38B2325B" w14:textId="77777777" w:rsidR="004A7714" w:rsidRPr="00962339" w:rsidRDefault="00000000">
      <w:pPr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Function quickSort(vector, begin, end):</w:t>
      </w:r>
      <w:r w:rsidRPr="00962339">
        <w:rPr>
          <w:rFonts w:ascii="Times New Roman" w:hAnsi="Times New Roman" w:cs="Times New Roman"/>
        </w:rPr>
        <w:br/>
        <w:t xml:space="preserve">    If begin &gt;= end:</w:t>
      </w:r>
      <w:r w:rsidRPr="00962339">
        <w:rPr>
          <w:rFonts w:ascii="Times New Roman" w:hAnsi="Times New Roman" w:cs="Times New Roman"/>
        </w:rPr>
        <w:br/>
        <w:t xml:space="preserve">        Return</w:t>
      </w:r>
      <w:r w:rsidRPr="00962339">
        <w:rPr>
          <w:rFonts w:ascii="Times New Roman" w:hAnsi="Times New Roman" w:cs="Times New Roman"/>
        </w:rPr>
        <w:br/>
      </w:r>
      <w:r w:rsidRPr="00962339">
        <w:rPr>
          <w:rFonts w:ascii="Times New Roman" w:hAnsi="Times New Roman" w:cs="Times New Roman"/>
        </w:rPr>
        <w:br/>
        <w:t xml:space="preserve">    Set partitionIndex = partition(vector, begin, end)</w:t>
      </w:r>
      <w:r w:rsidRPr="00962339">
        <w:rPr>
          <w:rFonts w:ascii="Times New Roman" w:hAnsi="Times New Roman" w:cs="Times New Roman"/>
        </w:rPr>
        <w:br/>
        <w:t xml:space="preserve">    Recursively call quickSort on (vector, begin, partitionIndex)</w:t>
      </w:r>
      <w:r w:rsidRPr="00962339">
        <w:rPr>
          <w:rFonts w:ascii="Times New Roman" w:hAnsi="Times New Roman" w:cs="Times New Roman"/>
        </w:rPr>
        <w:br/>
        <w:t xml:space="preserve">    Recursively call quickSort on (vector, partitionIndex + 1, end)</w:t>
      </w:r>
    </w:p>
    <w:p w14:paraId="2742A0AE" w14:textId="77777777" w:rsidR="004A7714" w:rsidRPr="00962339" w:rsidRDefault="00000000">
      <w:pPr>
        <w:pStyle w:val="Heading2"/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Selection Sort Function</w:t>
      </w:r>
    </w:p>
    <w:p w14:paraId="421B01F6" w14:textId="77777777" w:rsidR="004A7714" w:rsidRPr="00962339" w:rsidRDefault="00000000">
      <w:pPr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Function selectionSort(vector):</w:t>
      </w:r>
      <w:r w:rsidRPr="00962339">
        <w:rPr>
          <w:rFonts w:ascii="Times New Roman" w:hAnsi="Times New Roman" w:cs="Times New Roman"/>
        </w:rPr>
        <w:br/>
        <w:t xml:space="preserve">    For i from 0 to vector.size - 1:</w:t>
      </w:r>
      <w:r w:rsidRPr="00962339">
        <w:rPr>
          <w:rFonts w:ascii="Times New Roman" w:hAnsi="Times New Roman" w:cs="Times New Roman"/>
        </w:rPr>
        <w:br/>
        <w:t xml:space="preserve">        Set minIndex = i</w:t>
      </w:r>
      <w:r w:rsidRPr="00962339">
        <w:rPr>
          <w:rFonts w:ascii="Times New Roman" w:hAnsi="Times New Roman" w:cs="Times New Roman"/>
        </w:rPr>
        <w:br/>
      </w:r>
      <w:r w:rsidRPr="00962339">
        <w:rPr>
          <w:rFonts w:ascii="Times New Roman" w:hAnsi="Times New Roman" w:cs="Times New Roman"/>
        </w:rPr>
        <w:lastRenderedPageBreak/>
        <w:t xml:space="preserve">        For j from i + 1 to vector.size:</w:t>
      </w:r>
      <w:r w:rsidRPr="00962339">
        <w:rPr>
          <w:rFonts w:ascii="Times New Roman" w:hAnsi="Times New Roman" w:cs="Times New Roman"/>
        </w:rPr>
        <w:br/>
        <w:t xml:space="preserve">            If vector[j].title &lt; vector[minIndex].title:</w:t>
      </w:r>
      <w:r w:rsidRPr="00962339">
        <w:rPr>
          <w:rFonts w:ascii="Times New Roman" w:hAnsi="Times New Roman" w:cs="Times New Roman"/>
        </w:rPr>
        <w:br/>
        <w:t xml:space="preserve">                Set minIndex = j</w:t>
      </w:r>
      <w:r w:rsidRPr="00962339">
        <w:rPr>
          <w:rFonts w:ascii="Times New Roman" w:hAnsi="Times New Roman" w:cs="Times New Roman"/>
        </w:rPr>
        <w:br/>
        <w:t xml:space="preserve">        If minIndex != i:</w:t>
      </w:r>
      <w:r w:rsidRPr="00962339">
        <w:rPr>
          <w:rFonts w:ascii="Times New Roman" w:hAnsi="Times New Roman" w:cs="Times New Roman"/>
        </w:rPr>
        <w:br/>
        <w:t xml:space="preserve">            Swap vector[i] and vector[minIndex]</w:t>
      </w:r>
    </w:p>
    <w:p w14:paraId="21271089" w14:textId="77777777" w:rsidR="004A7714" w:rsidRPr="00962339" w:rsidRDefault="00000000">
      <w:pPr>
        <w:pStyle w:val="Heading2"/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Timing Logic in Main</w:t>
      </w:r>
    </w:p>
    <w:p w14:paraId="72B22D43" w14:textId="77777777" w:rsidR="004A7714" w:rsidRPr="00962339" w:rsidRDefault="00000000">
      <w:pPr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Start timer</w:t>
      </w:r>
      <w:r w:rsidRPr="00962339">
        <w:rPr>
          <w:rFonts w:ascii="Times New Roman" w:hAnsi="Times New Roman" w:cs="Times New Roman"/>
        </w:rPr>
        <w:br/>
        <w:t>Call selectionSort or quickSort</w:t>
      </w:r>
      <w:r w:rsidRPr="00962339">
        <w:rPr>
          <w:rFonts w:ascii="Times New Roman" w:hAnsi="Times New Roman" w:cs="Times New Roman"/>
        </w:rPr>
        <w:br/>
        <w:t>Stop timer</w:t>
      </w:r>
      <w:r w:rsidRPr="00962339">
        <w:rPr>
          <w:rFonts w:ascii="Times New Roman" w:hAnsi="Times New Roman" w:cs="Times New Roman"/>
        </w:rPr>
        <w:br/>
        <w:t>Output time taken in seconds using ticks / CLOCKS_PER_SEC</w:t>
      </w:r>
    </w:p>
    <w:p w14:paraId="387F46D8" w14:textId="77777777" w:rsidR="004A7714" w:rsidRPr="00962339" w:rsidRDefault="00000000">
      <w:pPr>
        <w:pStyle w:val="Heading2"/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Hash Table</w:t>
      </w:r>
    </w:p>
    <w:p w14:paraId="05CDAEB4" w14:textId="77777777" w:rsidR="004A7714" w:rsidRPr="00962339" w:rsidRDefault="00000000">
      <w:pPr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Main Function()</w:t>
      </w:r>
    </w:p>
    <w:p w14:paraId="3EB3E7E3" w14:textId="77777777" w:rsidR="004A7714" w:rsidRPr="00962339" w:rsidRDefault="00000000">
      <w:pPr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Read command line arguments</w:t>
      </w:r>
      <w:r w:rsidRPr="00962339">
        <w:rPr>
          <w:rFonts w:ascii="Times New Roman" w:hAnsi="Times New Roman" w:cs="Times New Roman"/>
        </w:rPr>
        <w:br/>
        <w:t xml:space="preserve">    Store argument as CSV file path or use default</w:t>
      </w:r>
      <w:r w:rsidRPr="00962339">
        <w:rPr>
          <w:rFonts w:ascii="Times New Roman" w:hAnsi="Times New Roman" w:cs="Times New Roman"/>
        </w:rPr>
        <w:br/>
        <w:t>Loop while choice is not 9</w:t>
      </w:r>
      <w:r w:rsidRPr="00962339">
        <w:rPr>
          <w:rFonts w:ascii="Times New Roman" w:hAnsi="Times New Roman" w:cs="Times New Roman"/>
        </w:rPr>
        <w:br/>
        <w:t xml:space="preserve">    Display menu and get user input</w:t>
      </w:r>
      <w:r w:rsidRPr="00962339">
        <w:rPr>
          <w:rFonts w:ascii="Times New Roman" w:hAnsi="Times New Roman" w:cs="Times New Roman"/>
        </w:rPr>
        <w:br/>
        <w:t xml:space="preserve">    If input is 1:</w:t>
      </w:r>
      <w:r w:rsidRPr="00962339">
        <w:rPr>
          <w:rFonts w:ascii="Times New Roman" w:hAnsi="Times New Roman" w:cs="Times New Roman"/>
        </w:rPr>
        <w:br/>
        <w:t xml:space="preserve">        Start clock</w:t>
      </w:r>
      <w:r w:rsidRPr="00962339">
        <w:rPr>
          <w:rFonts w:ascii="Times New Roman" w:hAnsi="Times New Roman" w:cs="Times New Roman"/>
        </w:rPr>
        <w:br/>
        <w:t xml:space="preserve">        Call loadBids with file path and hashTable</w:t>
      </w:r>
      <w:r w:rsidRPr="00962339">
        <w:rPr>
          <w:rFonts w:ascii="Times New Roman" w:hAnsi="Times New Roman" w:cs="Times New Roman"/>
        </w:rPr>
        <w:br/>
        <w:t xml:space="preserve">        Stop clock and show elapsed time</w:t>
      </w:r>
      <w:r w:rsidRPr="00962339">
        <w:rPr>
          <w:rFonts w:ascii="Times New Roman" w:hAnsi="Times New Roman" w:cs="Times New Roman"/>
        </w:rPr>
        <w:br/>
        <w:t xml:space="preserve">    If input is 2:</w:t>
      </w:r>
      <w:r w:rsidRPr="00962339">
        <w:rPr>
          <w:rFonts w:ascii="Times New Roman" w:hAnsi="Times New Roman" w:cs="Times New Roman"/>
        </w:rPr>
        <w:br/>
        <w:t xml:space="preserve">        Call PrintAll() on hashTable</w:t>
      </w:r>
      <w:r w:rsidRPr="00962339">
        <w:rPr>
          <w:rFonts w:ascii="Times New Roman" w:hAnsi="Times New Roman" w:cs="Times New Roman"/>
        </w:rPr>
        <w:br/>
        <w:t xml:space="preserve">    If input is 3:</w:t>
      </w:r>
      <w:r w:rsidRPr="00962339">
        <w:rPr>
          <w:rFonts w:ascii="Times New Roman" w:hAnsi="Times New Roman" w:cs="Times New Roman"/>
        </w:rPr>
        <w:br/>
        <w:t xml:space="preserve">        Start clock</w:t>
      </w:r>
      <w:r w:rsidRPr="00962339">
        <w:rPr>
          <w:rFonts w:ascii="Times New Roman" w:hAnsi="Times New Roman" w:cs="Times New Roman"/>
        </w:rPr>
        <w:br/>
        <w:t xml:space="preserve">        Call Search() with bidKey</w:t>
      </w:r>
      <w:r w:rsidRPr="00962339">
        <w:rPr>
          <w:rFonts w:ascii="Times New Roman" w:hAnsi="Times New Roman" w:cs="Times New Roman"/>
        </w:rPr>
        <w:br/>
        <w:t xml:space="preserve">        Stop clock and show elapsed time</w:t>
      </w:r>
      <w:r w:rsidRPr="00962339">
        <w:rPr>
          <w:rFonts w:ascii="Times New Roman" w:hAnsi="Times New Roman" w:cs="Times New Roman"/>
        </w:rPr>
        <w:br/>
        <w:t xml:space="preserve">    If input is 4:</w:t>
      </w:r>
      <w:r w:rsidRPr="00962339">
        <w:rPr>
          <w:rFonts w:ascii="Times New Roman" w:hAnsi="Times New Roman" w:cs="Times New Roman"/>
        </w:rPr>
        <w:br/>
        <w:t xml:space="preserve">        Call Remove() with bidKey</w:t>
      </w:r>
      <w:r w:rsidRPr="00962339">
        <w:rPr>
          <w:rFonts w:ascii="Times New Roman" w:hAnsi="Times New Roman" w:cs="Times New Roman"/>
        </w:rPr>
        <w:br/>
        <w:t xml:space="preserve">    If input is 9:</w:t>
      </w:r>
      <w:r w:rsidRPr="00962339">
        <w:rPr>
          <w:rFonts w:ascii="Times New Roman" w:hAnsi="Times New Roman" w:cs="Times New Roman"/>
        </w:rPr>
        <w:br/>
        <w:t xml:space="preserve">        Exit loop</w:t>
      </w:r>
      <w:r w:rsidRPr="00962339">
        <w:rPr>
          <w:rFonts w:ascii="Times New Roman" w:hAnsi="Times New Roman" w:cs="Times New Roman"/>
        </w:rPr>
        <w:br/>
        <w:t>End</w:t>
      </w:r>
    </w:p>
    <w:p w14:paraId="16D3C7A9" w14:textId="77777777" w:rsidR="004A7714" w:rsidRPr="00962339" w:rsidRDefault="00000000">
      <w:pPr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HashTable Methods:</w:t>
      </w:r>
    </w:p>
    <w:p w14:paraId="559F49DA" w14:textId="77777777" w:rsidR="004A7714" w:rsidRPr="00962339" w:rsidRDefault="00000000">
      <w:pPr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HashTable::hash(int key)</w:t>
      </w:r>
      <w:r w:rsidRPr="00962339">
        <w:rPr>
          <w:rFonts w:ascii="Times New Roman" w:hAnsi="Times New Roman" w:cs="Times New Roman"/>
        </w:rPr>
        <w:br/>
        <w:t xml:space="preserve">    return key % tableSize</w:t>
      </w:r>
      <w:r w:rsidRPr="00962339">
        <w:rPr>
          <w:rFonts w:ascii="Times New Roman" w:hAnsi="Times New Roman" w:cs="Times New Roman"/>
        </w:rPr>
        <w:br/>
        <w:t>End</w:t>
      </w:r>
      <w:r w:rsidRPr="00962339">
        <w:rPr>
          <w:rFonts w:ascii="Times New Roman" w:hAnsi="Times New Roman" w:cs="Times New Roman"/>
        </w:rPr>
        <w:br/>
      </w:r>
      <w:r w:rsidRPr="00962339">
        <w:rPr>
          <w:rFonts w:ascii="Times New Roman" w:hAnsi="Times New Roman" w:cs="Times New Roman"/>
        </w:rPr>
        <w:br/>
        <w:t>HashTable::Insert(Bid)</w:t>
      </w:r>
      <w:r w:rsidRPr="00962339">
        <w:rPr>
          <w:rFonts w:ascii="Times New Roman" w:hAnsi="Times New Roman" w:cs="Times New Roman"/>
        </w:rPr>
        <w:br/>
        <w:t xml:space="preserve">    Calculate hash index from bidId</w:t>
      </w:r>
      <w:r w:rsidRPr="00962339">
        <w:rPr>
          <w:rFonts w:ascii="Times New Roman" w:hAnsi="Times New Roman" w:cs="Times New Roman"/>
        </w:rPr>
        <w:br/>
        <w:t xml:space="preserve">    If bucket is empty (key == UINT_MAX):</w:t>
      </w:r>
      <w:r w:rsidRPr="00962339">
        <w:rPr>
          <w:rFonts w:ascii="Times New Roman" w:hAnsi="Times New Roman" w:cs="Times New Roman"/>
        </w:rPr>
        <w:br/>
        <w:t xml:space="preserve">        Assign bid to this node</w:t>
      </w:r>
      <w:r w:rsidRPr="00962339">
        <w:rPr>
          <w:rFonts w:ascii="Times New Roman" w:hAnsi="Times New Roman" w:cs="Times New Roman"/>
        </w:rPr>
        <w:br/>
      </w:r>
      <w:r w:rsidRPr="00962339">
        <w:rPr>
          <w:rFonts w:ascii="Times New Roman" w:hAnsi="Times New Roman" w:cs="Times New Roman"/>
        </w:rPr>
        <w:lastRenderedPageBreak/>
        <w:t xml:space="preserve">    Else:</w:t>
      </w:r>
      <w:r w:rsidRPr="00962339">
        <w:rPr>
          <w:rFonts w:ascii="Times New Roman" w:hAnsi="Times New Roman" w:cs="Times New Roman"/>
        </w:rPr>
        <w:br/>
        <w:t xml:space="preserve">        Traverse to end of chain at index and append new node</w:t>
      </w:r>
      <w:r w:rsidRPr="00962339">
        <w:rPr>
          <w:rFonts w:ascii="Times New Roman" w:hAnsi="Times New Roman" w:cs="Times New Roman"/>
        </w:rPr>
        <w:br/>
        <w:t>End</w:t>
      </w:r>
      <w:r w:rsidRPr="00962339">
        <w:rPr>
          <w:rFonts w:ascii="Times New Roman" w:hAnsi="Times New Roman" w:cs="Times New Roman"/>
        </w:rPr>
        <w:br/>
      </w:r>
      <w:r w:rsidRPr="00962339">
        <w:rPr>
          <w:rFonts w:ascii="Times New Roman" w:hAnsi="Times New Roman" w:cs="Times New Roman"/>
        </w:rPr>
        <w:br/>
        <w:t>HashTable::PrintAll()</w:t>
      </w:r>
      <w:r w:rsidRPr="00962339">
        <w:rPr>
          <w:rFonts w:ascii="Times New Roman" w:hAnsi="Times New Roman" w:cs="Times New Roman"/>
        </w:rPr>
        <w:br/>
        <w:t xml:space="preserve">    For each node in hash table</w:t>
      </w:r>
      <w:r w:rsidRPr="00962339">
        <w:rPr>
          <w:rFonts w:ascii="Times New Roman" w:hAnsi="Times New Roman" w:cs="Times New Roman"/>
        </w:rPr>
        <w:br/>
        <w:t xml:space="preserve">        While node exists and is valid:</w:t>
      </w:r>
      <w:r w:rsidRPr="00962339">
        <w:rPr>
          <w:rFonts w:ascii="Times New Roman" w:hAnsi="Times New Roman" w:cs="Times New Roman"/>
        </w:rPr>
        <w:br/>
        <w:t xml:space="preserve">            Output bidId, title, amount, fund</w:t>
      </w:r>
      <w:r w:rsidRPr="00962339">
        <w:rPr>
          <w:rFonts w:ascii="Times New Roman" w:hAnsi="Times New Roman" w:cs="Times New Roman"/>
        </w:rPr>
        <w:br/>
        <w:t xml:space="preserve">            Move to next node</w:t>
      </w:r>
      <w:r w:rsidRPr="00962339">
        <w:rPr>
          <w:rFonts w:ascii="Times New Roman" w:hAnsi="Times New Roman" w:cs="Times New Roman"/>
        </w:rPr>
        <w:br/>
        <w:t>End</w:t>
      </w:r>
      <w:r w:rsidRPr="00962339">
        <w:rPr>
          <w:rFonts w:ascii="Times New Roman" w:hAnsi="Times New Roman" w:cs="Times New Roman"/>
        </w:rPr>
        <w:br/>
      </w:r>
      <w:r w:rsidRPr="00962339">
        <w:rPr>
          <w:rFonts w:ascii="Times New Roman" w:hAnsi="Times New Roman" w:cs="Times New Roman"/>
        </w:rPr>
        <w:br/>
        <w:t>HashTable::Search(string bidId)</w:t>
      </w:r>
      <w:r w:rsidRPr="00962339">
        <w:rPr>
          <w:rFonts w:ascii="Times New Roman" w:hAnsi="Times New Roman" w:cs="Times New Roman"/>
        </w:rPr>
        <w:br/>
        <w:t xml:space="preserve">    Get hashed index from bidId</w:t>
      </w:r>
      <w:r w:rsidRPr="00962339">
        <w:rPr>
          <w:rFonts w:ascii="Times New Roman" w:hAnsi="Times New Roman" w:cs="Times New Roman"/>
        </w:rPr>
        <w:br/>
        <w:t xml:space="preserve">    Traverse chain at index</w:t>
      </w:r>
      <w:r w:rsidRPr="00962339">
        <w:rPr>
          <w:rFonts w:ascii="Times New Roman" w:hAnsi="Times New Roman" w:cs="Times New Roman"/>
        </w:rPr>
        <w:br/>
        <w:t xml:space="preserve">        If match found, return bid</w:t>
      </w:r>
      <w:r w:rsidRPr="00962339">
        <w:rPr>
          <w:rFonts w:ascii="Times New Roman" w:hAnsi="Times New Roman" w:cs="Times New Roman"/>
        </w:rPr>
        <w:br/>
        <w:t xml:space="preserve">    Return empty Bid if not found</w:t>
      </w:r>
      <w:r w:rsidRPr="00962339">
        <w:rPr>
          <w:rFonts w:ascii="Times New Roman" w:hAnsi="Times New Roman" w:cs="Times New Roman"/>
        </w:rPr>
        <w:br/>
        <w:t>End</w:t>
      </w:r>
      <w:r w:rsidRPr="00962339">
        <w:rPr>
          <w:rFonts w:ascii="Times New Roman" w:hAnsi="Times New Roman" w:cs="Times New Roman"/>
        </w:rPr>
        <w:br/>
      </w:r>
      <w:r w:rsidRPr="00962339">
        <w:rPr>
          <w:rFonts w:ascii="Times New Roman" w:hAnsi="Times New Roman" w:cs="Times New Roman"/>
        </w:rPr>
        <w:br/>
        <w:t>HashTable::Remove(string bidId)</w:t>
      </w:r>
      <w:r w:rsidRPr="00962339">
        <w:rPr>
          <w:rFonts w:ascii="Times New Roman" w:hAnsi="Times New Roman" w:cs="Times New Roman"/>
        </w:rPr>
        <w:br/>
        <w:t xml:space="preserve">    Get hashed index from bidId</w:t>
      </w:r>
      <w:r w:rsidRPr="00962339">
        <w:rPr>
          <w:rFonts w:ascii="Times New Roman" w:hAnsi="Times New Roman" w:cs="Times New Roman"/>
        </w:rPr>
        <w:br/>
        <w:t xml:space="preserve">    Traverse chain while tracking previous node</w:t>
      </w:r>
      <w:r w:rsidRPr="00962339">
        <w:rPr>
          <w:rFonts w:ascii="Times New Roman" w:hAnsi="Times New Roman" w:cs="Times New Roman"/>
        </w:rPr>
        <w:br/>
        <w:t xml:space="preserve">        If match found:</w:t>
      </w:r>
      <w:r w:rsidRPr="00962339">
        <w:rPr>
          <w:rFonts w:ascii="Times New Roman" w:hAnsi="Times New Roman" w:cs="Times New Roman"/>
        </w:rPr>
        <w:br/>
        <w:t xml:space="preserve">            If at head, reassign head pointer</w:t>
      </w:r>
      <w:r w:rsidRPr="00962339">
        <w:rPr>
          <w:rFonts w:ascii="Times New Roman" w:hAnsi="Times New Roman" w:cs="Times New Roman"/>
        </w:rPr>
        <w:br/>
        <w:t xml:space="preserve">            Else, bypass and delete node</w:t>
      </w:r>
      <w:r w:rsidRPr="00962339">
        <w:rPr>
          <w:rFonts w:ascii="Times New Roman" w:hAnsi="Times New Roman" w:cs="Times New Roman"/>
        </w:rPr>
        <w:br/>
        <w:t>End</w:t>
      </w:r>
    </w:p>
    <w:p w14:paraId="5AE11785" w14:textId="77777777" w:rsidR="004A7714" w:rsidRPr="00962339" w:rsidRDefault="00000000">
      <w:pPr>
        <w:pStyle w:val="Heading2"/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Binary Search Tree</w:t>
      </w:r>
    </w:p>
    <w:p w14:paraId="085035AB" w14:textId="77777777" w:rsidR="004A7714" w:rsidRPr="00962339" w:rsidRDefault="00000000">
      <w:pPr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Main Function()</w:t>
      </w:r>
    </w:p>
    <w:p w14:paraId="08278743" w14:textId="77777777" w:rsidR="004A7714" w:rsidRPr="00962339" w:rsidRDefault="00000000">
      <w:pPr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Check for command-line arguments</w:t>
      </w:r>
      <w:r w:rsidRPr="00962339">
        <w:rPr>
          <w:rFonts w:ascii="Times New Roman" w:hAnsi="Times New Roman" w:cs="Times New Roman"/>
        </w:rPr>
        <w:br/>
        <w:t xml:space="preserve">    If an argument is given, treat it as the CSV path</w:t>
      </w:r>
      <w:r w:rsidRPr="00962339">
        <w:rPr>
          <w:rFonts w:ascii="Times New Roman" w:hAnsi="Times New Roman" w:cs="Times New Roman"/>
        </w:rPr>
        <w:br/>
        <w:t xml:space="preserve">    If no arguments, use the default CSV path for input</w:t>
      </w:r>
      <w:r w:rsidRPr="00962339">
        <w:rPr>
          <w:rFonts w:ascii="Times New Roman" w:hAnsi="Times New Roman" w:cs="Times New Roman"/>
        </w:rPr>
        <w:br/>
        <w:t>Repeat loop until user selects option '9'</w:t>
      </w:r>
      <w:r w:rsidRPr="00962339">
        <w:rPr>
          <w:rFonts w:ascii="Times New Roman" w:hAnsi="Times New Roman" w:cs="Times New Roman"/>
        </w:rPr>
        <w:br/>
        <w:t xml:space="preserve">    Display menu options to the user</w:t>
      </w:r>
      <w:r w:rsidRPr="00962339">
        <w:rPr>
          <w:rFonts w:ascii="Times New Roman" w:hAnsi="Times New Roman" w:cs="Times New Roman"/>
        </w:rPr>
        <w:br/>
        <w:t xml:space="preserve">    Prompt user for input and store it in 'choice'</w:t>
      </w:r>
      <w:r w:rsidRPr="00962339">
        <w:rPr>
          <w:rFonts w:ascii="Times New Roman" w:hAnsi="Times New Roman" w:cs="Times New Roman"/>
        </w:rPr>
        <w:br/>
        <w:t xml:space="preserve">    If choice == 1</w:t>
      </w:r>
      <w:r w:rsidRPr="00962339">
        <w:rPr>
          <w:rFonts w:ascii="Times New Roman" w:hAnsi="Times New Roman" w:cs="Times New Roman"/>
        </w:rPr>
        <w:br/>
        <w:t xml:space="preserve">        Record start time</w:t>
      </w:r>
      <w:r w:rsidRPr="00962339">
        <w:rPr>
          <w:rFonts w:ascii="Times New Roman" w:hAnsi="Times New Roman" w:cs="Times New Roman"/>
        </w:rPr>
        <w:br/>
        <w:t xml:space="preserve">        Call function loadBids() and load data into BinarySearchTree bst</w:t>
      </w:r>
      <w:r w:rsidRPr="00962339">
        <w:rPr>
          <w:rFonts w:ascii="Times New Roman" w:hAnsi="Times New Roman" w:cs="Times New Roman"/>
        </w:rPr>
        <w:br/>
        <w:t xml:space="preserve">        Print how many records were loaded</w:t>
      </w:r>
      <w:r w:rsidRPr="00962339">
        <w:rPr>
          <w:rFonts w:ascii="Times New Roman" w:hAnsi="Times New Roman" w:cs="Times New Roman"/>
        </w:rPr>
        <w:br/>
        <w:t xml:space="preserve">        Record end time and print time taken to load data</w:t>
      </w:r>
      <w:r w:rsidRPr="00962339">
        <w:rPr>
          <w:rFonts w:ascii="Times New Roman" w:hAnsi="Times New Roman" w:cs="Times New Roman"/>
        </w:rPr>
        <w:br/>
        <w:t xml:space="preserve">    If choice == 2</w:t>
      </w:r>
      <w:r w:rsidRPr="00962339">
        <w:rPr>
          <w:rFonts w:ascii="Times New Roman" w:hAnsi="Times New Roman" w:cs="Times New Roman"/>
        </w:rPr>
        <w:br/>
        <w:t xml:space="preserve">        Call InOrder() to print all bids in ascending order</w:t>
      </w:r>
      <w:r w:rsidRPr="00962339">
        <w:rPr>
          <w:rFonts w:ascii="Times New Roman" w:hAnsi="Times New Roman" w:cs="Times New Roman"/>
        </w:rPr>
        <w:br/>
        <w:t xml:space="preserve">    If choice == 3</w:t>
      </w:r>
      <w:r w:rsidRPr="00962339">
        <w:rPr>
          <w:rFonts w:ascii="Times New Roman" w:hAnsi="Times New Roman" w:cs="Times New Roman"/>
        </w:rPr>
        <w:br/>
        <w:t xml:space="preserve">        Record start time</w:t>
      </w:r>
      <w:r w:rsidRPr="00962339">
        <w:rPr>
          <w:rFonts w:ascii="Times New Roman" w:hAnsi="Times New Roman" w:cs="Times New Roman"/>
        </w:rPr>
        <w:br/>
        <w:t xml:space="preserve">        Prompt user to enter a bid ID to search</w:t>
      </w:r>
      <w:r w:rsidRPr="00962339">
        <w:rPr>
          <w:rFonts w:ascii="Times New Roman" w:hAnsi="Times New Roman" w:cs="Times New Roman"/>
        </w:rPr>
        <w:br/>
      </w:r>
      <w:r w:rsidRPr="00962339">
        <w:rPr>
          <w:rFonts w:ascii="Times New Roman" w:hAnsi="Times New Roman" w:cs="Times New Roman"/>
        </w:rPr>
        <w:lastRenderedPageBreak/>
        <w:t xml:space="preserve">        Call Search() with the given bid ID</w:t>
      </w:r>
      <w:r w:rsidRPr="00962339">
        <w:rPr>
          <w:rFonts w:ascii="Times New Roman" w:hAnsi="Times New Roman" w:cs="Times New Roman"/>
        </w:rPr>
        <w:br/>
        <w:t xml:space="preserve">        Display result of the search</w:t>
      </w:r>
      <w:r w:rsidRPr="00962339">
        <w:rPr>
          <w:rFonts w:ascii="Times New Roman" w:hAnsi="Times New Roman" w:cs="Times New Roman"/>
        </w:rPr>
        <w:br/>
        <w:t xml:space="preserve">        Record end time and print time taken to search</w:t>
      </w:r>
      <w:r w:rsidRPr="00962339">
        <w:rPr>
          <w:rFonts w:ascii="Times New Roman" w:hAnsi="Times New Roman" w:cs="Times New Roman"/>
        </w:rPr>
        <w:br/>
        <w:t xml:space="preserve">    If choice == 4</w:t>
      </w:r>
      <w:r w:rsidRPr="00962339">
        <w:rPr>
          <w:rFonts w:ascii="Times New Roman" w:hAnsi="Times New Roman" w:cs="Times New Roman"/>
        </w:rPr>
        <w:br/>
        <w:t xml:space="preserve">        Prompt user for bid ID to remove</w:t>
      </w:r>
      <w:r w:rsidRPr="00962339">
        <w:rPr>
          <w:rFonts w:ascii="Times New Roman" w:hAnsi="Times New Roman" w:cs="Times New Roman"/>
        </w:rPr>
        <w:br/>
        <w:t xml:space="preserve">        Call Remove() with that bid ID</w:t>
      </w:r>
      <w:r w:rsidRPr="00962339">
        <w:rPr>
          <w:rFonts w:ascii="Times New Roman" w:hAnsi="Times New Roman" w:cs="Times New Roman"/>
        </w:rPr>
        <w:br/>
        <w:t xml:space="preserve">    If choice == 9</w:t>
      </w:r>
      <w:r w:rsidRPr="00962339">
        <w:rPr>
          <w:rFonts w:ascii="Times New Roman" w:hAnsi="Times New Roman" w:cs="Times New Roman"/>
        </w:rPr>
        <w:br/>
        <w:t xml:space="preserve">        Exit the loop and end the program</w:t>
      </w:r>
      <w:r w:rsidRPr="00962339">
        <w:rPr>
          <w:rFonts w:ascii="Times New Roman" w:hAnsi="Times New Roman" w:cs="Times New Roman"/>
        </w:rPr>
        <w:br/>
        <w:t xml:space="preserve">    Print a goodbye message</w:t>
      </w:r>
      <w:r w:rsidRPr="00962339">
        <w:rPr>
          <w:rFonts w:ascii="Times New Roman" w:hAnsi="Times New Roman" w:cs="Times New Roman"/>
        </w:rPr>
        <w:br/>
        <w:t>End</w:t>
      </w:r>
    </w:p>
    <w:p w14:paraId="6F7CDA45" w14:textId="77777777" w:rsidR="004A7714" w:rsidRPr="00962339" w:rsidRDefault="00000000">
      <w:pPr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BinarySearchTree Methods:</w:t>
      </w:r>
    </w:p>
    <w:p w14:paraId="422E6982" w14:textId="09927234" w:rsidR="00962339" w:rsidRPr="00962339" w:rsidRDefault="00000000">
      <w:pPr>
        <w:rPr>
          <w:rFonts w:ascii="Times New Roman" w:hAnsi="Times New Roman" w:cs="Times New Roman"/>
        </w:rPr>
      </w:pPr>
      <w:proofErr w:type="spellStart"/>
      <w:r w:rsidRPr="00962339">
        <w:rPr>
          <w:rFonts w:ascii="Times New Roman" w:hAnsi="Times New Roman" w:cs="Times New Roman"/>
        </w:rPr>
        <w:t>BinarySearchTree</w:t>
      </w:r>
      <w:proofErr w:type="spellEnd"/>
      <w:r w:rsidRPr="00962339">
        <w:rPr>
          <w:rFonts w:ascii="Times New Roman" w:hAnsi="Times New Roman" w:cs="Times New Roman"/>
        </w:rPr>
        <w:t>::Insert(Bid)</w:t>
      </w:r>
      <w:r w:rsidRPr="00962339">
        <w:rPr>
          <w:rFonts w:ascii="Times New Roman" w:hAnsi="Times New Roman" w:cs="Times New Roman"/>
        </w:rPr>
        <w:br/>
        <w:t xml:space="preserve">    If root is null</w:t>
      </w:r>
      <w:r w:rsidRPr="00962339">
        <w:rPr>
          <w:rFonts w:ascii="Times New Roman" w:hAnsi="Times New Roman" w:cs="Times New Roman"/>
        </w:rPr>
        <w:br/>
        <w:t xml:space="preserve">        Create a new node using the bid and assign it to root</w:t>
      </w:r>
      <w:r w:rsidRPr="00962339">
        <w:rPr>
          <w:rFonts w:ascii="Times New Roman" w:hAnsi="Times New Roman" w:cs="Times New Roman"/>
        </w:rPr>
        <w:br/>
        <w:t xml:space="preserve">    Else</w:t>
      </w:r>
      <w:r w:rsidRPr="00962339">
        <w:rPr>
          <w:rFonts w:ascii="Times New Roman" w:hAnsi="Times New Roman" w:cs="Times New Roman"/>
        </w:rPr>
        <w:br/>
        <w:t xml:space="preserve">        Traverse tree to find correct position based on </w:t>
      </w:r>
      <w:proofErr w:type="spellStart"/>
      <w:r w:rsidRPr="00962339">
        <w:rPr>
          <w:rFonts w:ascii="Times New Roman" w:hAnsi="Times New Roman" w:cs="Times New Roman"/>
        </w:rPr>
        <w:t>bidId</w:t>
      </w:r>
      <w:proofErr w:type="spellEnd"/>
      <w:r w:rsidRPr="00962339">
        <w:rPr>
          <w:rFonts w:ascii="Times New Roman" w:hAnsi="Times New Roman" w:cs="Times New Roman"/>
        </w:rPr>
        <w:br/>
        <w:t xml:space="preserve">        Insert new node as left or right child accordingly</w:t>
      </w:r>
      <w:r w:rsidRPr="00962339">
        <w:rPr>
          <w:rFonts w:ascii="Times New Roman" w:hAnsi="Times New Roman" w:cs="Times New Roman"/>
        </w:rPr>
        <w:br/>
        <w:t>End</w:t>
      </w:r>
      <w:r w:rsidRPr="00962339">
        <w:rPr>
          <w:rFonts w:ascii="Times New Roman" w:hAnsi="Times New Roman" w:cs="Times New Roman"/>
        </w:rPr>
        <w:br/>
      </w:r>
      <w:r w:rsidRPr="00962339">
        <w:rPr>
          <w:rFonts w:ascii="Times New Roman" w:hAnsi="Times New Roman" w:cs="Times New Roman"/>
        </w:rPr>
        <w:br/>
      </w:r>
      <w:proofErr w:type="spellStart"/>
      <w:r w:rsidRPr="00962339">
        <w:rPr>
          <w:rFonts w:ascii="Times New Roman" w:hAnsi="Times New Roman" w:cs="Times New Roman"/>
        </w:rPr>
        <w:t>BinarySearchTree</w:t>
      </w:r>
      <w:proofErr w:type="spellEnd"/>
      <w:r w:rsidRPr="00962339">
        <w:rPr>
          <w:rFonts w:ascii="Times New Roman" w:hAnsi="Times New Roman" w:cs="Times New Roman"/>
        </w:rPr>
        <w:t>::</w:t>
      </w:r>
      <w:proofErr w:type="spellStart"/>
      <w:r w:rsidRPr="00962339">
        <w:rPr>
          <w:rFonts w:ascii="Times New Roman" w:hAnsi="Times New Roman" w:cs="Times New Roman"/>
        </w:rPr>
        <w:t>InOrder</w:t>
      </w:r>
      <w:proofErr w:type="spellEnd"/>
      <w:r w:rsidRPr="00962339">
        <w:rPr>
          <w:rFonts w:ascii="Times New Roman" w:hAnsi="Times New Roman" w:cs="Times New Roman"/>
        </w:rPr>
        <w:t>(Node)</w:t>
      </w:r>
      <w:r w:rsidRPr="00962339">
        <w:rPr>
          <w:rFonts w:ascii="Times New Roman" w:hAnsi="Times New Roman" w:cs="Times New Roman"/>
        </w:rPr>
        <w:br/>
        <w:t xml:space="preserve">    If the node is null, return</w:t>
      </w:r>
      <w:r w:rsidRPr="00962339">
        <w:rPr>
          <w:rFonts w:ascii="Times New Roman" w:hAnsi="Times New Roman" w:cs="Times New Roman"/>
        </w:rPr>
        <w:br/>
        <w:t xml:space="preserve">    Call </w:t>
      </w:r>
      <w:proofErr w:type="spellStart"/>
      <w:r w:rsidRPr="00962339">
        <w:rPr>
          <w:rFonts w:ascii="Times New Roman" w:hAnsi="Times New Roman" w:cs="Times New Roman"/>
        </w:rPr>
        <w:t>InOrder</w:t>
      </w:r>
      <w:proofErr w:type="spellEnd"/>
      <w:r w:rsidRPr="00962339">
        <w:rPr>
          <w:rFonts w:ascii="Times New Roman" w:hAnsi="Times New Roman" w:cs="Times New Roman"/>
        </w:rPr>
        <w:t>() on node's left child</w:t>
      </w:r>
      <w:r w:rsidRPr="00962339">
        <w:rPr>
          <w:rFonts w:ascii="Times New Roman" w:hAnsi="Times New Roman" w:cs="Times New Roman"/>
        </w:rPr>
        <w:br/>
        <w:t xml:space="preserve">    Print bid details</w:t>
      </w:r>
      <w:r w:rsidRPr="00962339">
        <w:rPr>
          <w:rFonts w:ascii="Times New Roman" w:hAnsi="Times New Roman" w:cs="Times New Roman"/>
        </w:rPr>
        <w:br/>
        <w:t xml:space="preserve">    Call </w:t>
      </w:r>
      <w:proofErr w:type="spellStart"/>
      <w:r w:rsidRPr="00962339">
        <w:rPr>
          <w:rFonts w:ascii="Times New Roman" w:hAnsi="Times New Roman" w:cs="Times New Roman"/>
        </w:rPr>
        <w:t>InOrder</w:t>
      </w:r>
      <w:proofErr w:type="spellEnd"/>
      <w:r w:rsidRPr="00962339">
        <w:rPr>
          <w:rFonts w:ascii="Times New Roman" w:hAnsi="Times New Roman" w:cs="Times New Roman"/>
        </w:rPr>
        <w:t>() on node's right child</w:t>
      </w:r>
      <w:r w:rsidRPr="00962339">
        <w:rPr>
          <w:rFonts w:ascii="Times New Roman" w:hAnsi="Times New Roman" w:cs="Times New Roman"/>
        </w:rPr>
        <w:br/>
        <w:t>End</w:t>
      </w:r>
      <w:r w:rsidRPr="00962339">
        <w:rPr>
          <w:rFonts w:ascii="Times New Roman" w:hAnsi="Times New Roman" w:cs="Times New Roman"/>
        </w:rPr>
        <w:br/>
      </w:r>
      <w:r w:rsidRPr="00962339">
        <w:rPr>
          <w:rFonts w:ascii="Times New Roman" w:hAnsi="Times New Roman" w:cs="Times New Roman"/>
        </w:rPr>
        <w:br/>
      </w:r>
      <w:proofErr w:type="spellStart"/>
      <w:r w:rsidRPr="00962339">
        <w:rPr>
          <w:rFonts w:ascii="Times New Roman" w:hAnsi="Times New Roman" w:cs="Times New Roman"/>
        </w:rPr>
        <w:t>BinarySearchTree</w:t>
      </w:r>
      <w:proofErr w:type="spellEnd"/>
      <w:r w:rsidRPr="00962339">
        <w:rPr>
          <w:rFonts w:ascii="Times New Roman" w:hAnsi="Times New Roman" w:cs="Times New Roman"/>
        </w:rPr>
        <w:t>::Search(String)</w:t>
      </w:r>
      <w:r w:rsidRPr="00962339">
        <w:rPr>
          <w:rFonts w:ascii="Times New Roman" w:hAnsi="Times New Roman" w:cs="Times New Roman"/>
        </w:rPr>
        <w:br/>
        <w:t xml:space="preserve">    Set current to root</w:t>
      </w:r>
      <w:r w:rsidRPr="00962339">
        <w:rPr>
          <w:rFonts w:ascii="Times New Roman" w:hAnsi="Times New Roman" w:cs="Times New Roman"/>
        </w:rPr>
        <w:br/>
        <w:t xml:space="preserve">    While current is not null</w:t>
      </w:r>
      <w:r w:rsidRPr="00962339">
        <w:rPr>
          <w:rFonts w:ascii="Times New Roman" w:hAnsi="Times New Roman" w:cs="Times New Roman"/>
        </w:rPr>
        <w:br/>
        <w:t xml:space="preserve">        If </w:t>
      </w:r>
      <w:proofErr w:type="spellStart"/>
      <w:r w:rsidRPr="00962339">
        <w:rPr>
          <w:rFonts w:ascii="Times New Roman" w:hAnsi="Times New Roman" w:cs="Times New Roman"/>
        </w:rPr>
        <w:t>current.bidId</w:t>
      </w:r>
      <w:proofErr w:type="spellEnd"/>
      <w:r w:rsidRPr="00962339">
        <w:rPr>
          <w:rFonts w:ascii="Times New Roman" w:hAnsi="Times New Roman" w:cs="Times New Roman"/>
        </w:rPr>
        <w:t xml:space="preserve"> matches input, return bid</w:t>
      </w:r>
      <w:r w:rsidRPr="00962339">
        <w:rPr>
          <w:rFonts w:ascii="Times New Roman" w:hAnsi="Times New Roman" w:cs="Times New Roman"/>
        </w:rPr>
        <w:br/>
        <w:t xml:space="preserve">        Else move left or right based on comparison</w:t>
      </w:r>
      <w:r w:rsidRPr="00962339">
        <w:rPr>
          <w:rFonts w:ascii="Times New Roman" w:hAnsi="Times New Roman" w:cs="Times New Roman"/>
        </w:rPr>
        <w:br/>
        <w:t xml:space="preserve">    If not found, return empty bid</w:t>
      </w:r>
      <w:r w:rsidRPr="00962339">
        <w:rPr>
          <w:rFonts w:ascii="Times New Roman" w:hAnsi="Times New Roman" w:cs="Times New Roman"/>
        </w:rPr>
        <w:br/>
        <w:t>End</w:t>
      </w:r>
      <w:r w:rsidRPr="00962339">
        <w:rPr>
          <w:rFonts w:ascii="Times New Roman" w:hAnsi="Times New Roman" w:cs="Times New Roman"/>
        </w:rPr>
        <w:br/>
      </w:r>
      <w:r w:rsidRPr="00962339">
        <w:rPr>
          <w:rFonts w:ascii="Times New Roman" w:hAnsi="Times New Roman" w:cs="Times New Roman"/>
        </w:rPr>
        <w:br/>
      </w:r>
      <w:proofErr w:type="spellStart"/>
      <w:r w:rsidRPr="00962339">
        <w:rPr>
          <w:rFonts w:ascii="Times New Roman" w:hAnsi="Times New Roman" w:cs="Times New Roman"/>
        </w:rPr>
        <w:t>BinarySearchTree</w:t>
      </w:r>
      <w:proofErr w:type="spellEnd"/>
      <w:r w:rsidRPr="00962339">
        <w:rPr>
          <w:rFonts w:ascii="Times New Roman" w:hAnsi="Times New Roman" w:cs="Times New Roman"/>
        </w:rPr>
        <w:t>::Remove(String)</w:t>
      </w:r>
      <w:r w:rsidRPr="00962339">
        <w:rPr>
          <w:rFonts w:ascii="Times New Roman" w:hAnsi="Times New Roman" w:cs="Times New Roman"/>
        </w:rPr>
        <w:br/>
        <w:t xml:space="preserve">    Traverse to find the node to delete</w:t>
      </w:r>
      <w:r w:rsidRPr="00962339">
        <w:rPr>
          <w:rFonts w:ascii="Times New Roman" w:hAnsi="Times New Roman" w:cs="Times New Roman"/>
        </w:rPr>
        <w:br/>
        <w:t xml:space="preserve">    Handle the three deletion cases:</w:t>
      </w:r>
      <w:r w:rsidRPr="00962339">
        <w:rPr>
          <w:rFonts w:ascii="Times New Roman" w:hAnsi="Times New Roman" w:cs="Times New Roman"/>
        </w:rPr>
        <w:br/>
        <w:t xml:space="preserve">        No child – delete directly</w:t>
      </w:r>
      <w:r w:rsidRPr="00962339">
        <w:rPr>
          <w:rFonts w:ascii="Times New Roman" w:hAnsi="Times New Roman" w:cs="Times New Roman"/>
        </w:rPr>
        <w:br/>
        <w:t xml:space="preserve">        One child – link parent to the child</w:t>
      </w:r>
      <w:r w:rsidRPr="00962339">
        <w:rPr>
          <w:rFonts w:ascii="Times New Roman" w:hAnsi="Times New Roman" w:cs="Times New Roman"/>
        </w:rPr>
        <w:br/>
        <w:t xml:space="preserve">        Two children – find in-order successor, swap values, and delete successor</w:t>
      </w:r>
      <w:r w:rsidRPr="00962339">
        <w:rPr>
          <w:rFonts w:ascii="Times New Roman" w:hAnsi="Times New Roman" w:cs="Times New Roman"/>
        </w:rPr>
        <w:br/>
        <w:t>End</w:t>
      </w:r>
    </w:p>
    <w:p w14:paraId="016F8A74" w14:textId="77777777" w:rsidR="00962339" w:rsidRPr="00962339" w:rsidRDefault="00962339">
      <w:pPr>
        <w:rPr>
          <w:rFonts w:ascii="Times New Roman" w:hAnsi="Times New Roman" w:cs="Times New Roman"/>
        </w:rPr>
      </w:pPr>
    </w:p>
    <w:p w14:paraId="4615E692" w14:textId="77777777" w:rsidR="004A7714" w:rsidRPr="00962339" w:rsidRDefault="00000000">
      <w:pPr>
        <w:pStyle w:val="Heading2"/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lastRenderedPageBreak/>
        <w:t>Evaluation</w:t>
      </w:r>
    </w:p>
    <w:p w14:paraId="513B4ECC" w14:textId="77777777" w:rsidR="004A7714" w:rsidRPr="00962339" w:rsidRDefault="00000000">
      <w:pPr>
        <w:pStyle w:val="Heading3"/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Big O Runtime and Memory Analysis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A7714" w:rsidRPr="00962339" w14:paraId="1C404EEB" w14:textId="77777777">
        <w:tc>
          <w:tcPr>
            <w:tcW w:w="2160" w:type="dxa"/>
          </w:tcPr>
          <w:p w14:paraId="6B4AC731" w14:textId="77777777" w:rsidR="004A7714" w:rsidRPr="00962339" w:rsidRDefault="00000000">
            <w:pPr>
              <w:rPr>
                <w:rFonts w:ascii="Times New Roman" w:hAnsi="Times New Roman" w:cs="Times New Roman"/>
              </w:rPr>
            </w:pPr>
            <w:r w:rsidRPr="00962339">
              <w:rPr>
                <w:rFonts w:ascii="Times New Roman" w:hAnsi="Times New Roman" w:cs="Times New Roman"/>
              </w:rPr>
              <w:t>Operation</w:t>
            </w:r>
          </w:p>
        </w:tc>
        <w:tc>
          <w:tcPr>
            <w:tcW w:w="2160" w:type="dxa"/>
          </w:tcPr>
          <w:p w14:paraId="2EC88FE6" w14:textId="77777777" w:rsidR="004A7714" w:rsidRPr="00962339" w:rsidRDefault="00000000">
            <w:pPr>
              <w:rPr>
                <w:rFonts w:ascii="Times New Roman" w:hAnsi="Times New Roman" w:cs="Times New Roman"/>
              </w:rPr>
            </w:pPr>
            <w:r w:rsidRPr="00962339">
              <w:rPr>
                <w:rFonts w:ascii="Times New Roman" w:hAnsi="Times New Roman" w:cs="Times New Roman"/>
              </w:rPr>
              <w:t>Vector</w:t>
            </w:r>
          </w:p>
        </w:tc>
        <w:tc>
          <w:tcPr>
            <w:tcW w:w="2160" w:type="dxa"/>
          </w:tcPr>
          <w:p w14:paraId="5F453003" w14:textId="77777777" w:rsidR="004A7714" w:rsidRPr="00962339" w:rsidRDefault="00000000">
            <w:pPr>
              <w:rPr>
                <w:rFonts w:ascii="Times New Roman" w:hAnsi="Times New Roman" w:cs="Times New Roman"/>
              </w:rPr>
            </w:pPr>
            <w:r w:rsidRPr="00962339">
              <w:rPr>
                <w:rFonts w:ascii="Times New Roman" w:hAnsi="Times New Roman" w:cs="Times New Roman"/>
              </w:rPr>
              <w:t>Hash Table</w:t>
            </w:r>
          </w:p>
        </w:tc>
        <w:tc>
          <w:tcPr>
            <w:tcW w:w="2160" w:type="dxa"/>
          </w:tcPr>
          <w:p w14:paraId="7C4FCB89" w14:textId="77777777" w:rsidR="004A7714" w:rsidRPr="00962339" w:rsidRDefault="00000000">
            <w:pPr>
              <w:rPr>
                <w:rFonts w:ascii="Times New Roman" w:hAnsi="Times New Roman" w:cs="Times New Roman"/>
              </w:rPr>
            </w:pPr>
            <w:r w:rsidRPr="00962339">
              <w:rPr>
                <w:rFonts w:ascii="Times New Roman" w:hAnsi="Times New Roman" w:cs="Times New Roman"/>
              </w:rPr>
              <w:t>Binary Search Tree</w:t>
            </w:r>
          </w:p>
        </w:tc>
      </w:tr>
      <w:tr w:rsidR="004A7714" w:rsidRPr="00962339" w14:paraId="3035F0D9" w14:textId="77777777">
        <w:tc>
          <w:tcPr>
            <w:tcW w:w="2160" w:type="dxa"/>
          </w:tcPr>
          <w:p w14:paraId="6A20427E" w14:textId="77777777" w:rsidR="004A7714" w:rsidRPr="00962339" w:rsidRDefault="00000000">
            <w:pPr>
              <w:rPr>
                <w:rFonts w:ascii="Times New Roman" w:hAnsi="Times New Roman" w:cs="Times New Roman"/>
              </w:rPr>
            </w:pPr>
            <w:r w:rsidRPr="00962339">
              <w:rPr>
                <w:rFonts w:ascii="Times New Roman" w:hAnsi="Times New Roman" w:cs="Times New Roman"/>
              </w:rPr>
              <w:t>Load Data</w:t>
            </w:r>
          </w:p>
        </w:tc>
        <w:tc>
          <w:tcPr>
            <w:tcW w:w="2160" w:type="dxa"/>
          </w:tcPr>
          <w:p w14:paraId="72A3D3A8" w14:textId="77777777" w:rsidR="004A7714" w:rsidRPr="00962339" w:rsidRDefault="00000000">
            <w:pPr>
              <w:rPr>
                <w:rFonts w:ascii="Times New Roman" w:hAnsi="Times New Roman" w:cs="Times New Roman"/>
              </w:rPr>
            </w:pPr>
            <w:r w:rsidRPr="00962339"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2160" w:type="dxa"/>
          </w:tcPr>
          <w:p w14:paraId="11FBC5DA" w14:textId="77777777" w:rsidR="004A7714" w:rsidRPr="00962339" w:rsidRDefault="00000000">
            <w:pPr>
              <w:rPr>
                <w:rFonts w:ascii="Times New Roman" w:hAnsi="Times New Roman" w:cs="Times New Roman"/>
              </w:rPr>
            </w:pPr>
            <w:r w:rsidRPr="00962339">
              <w:rPr>
                <w:rFonts w:ascii="Times New Roman" w:hAnsi="Times New Roman" w:cs="Times New Roman"/>
              </w:rPr>
              <w:t>O(1) - O(n)*</w:t>
            </w:r>
          </w:p>
        </w:tc>
        <w:tc>
          <w:tcPr>
            <w:tcW w:w="2160" w:type="dxa"/>
          </w:tcPr>
          <w:p w14:paraId="02E1EC61" w14:textId="77777777" w:rsidR="004A7714" w:rsidRPr="00962339" w:rsidRDefault="00000000">
            <w:pPr>
              <w:rPr>
                <w:rFonts w:ascii="Times New Roman" w:hAnsi="Times New Roman" w:cs="Times New Roman"/>
              </w:rPr>
            </w:pPr>
            <w:r w:rsidRPr="00962339">
              <w:rPr>
                <w:rFonts w:ascii="Times New Roman" w:hAnsi="Times New Roman" w:cs="Times New Roman"/>
              </w:rPr>
              <w:t>O(log n)</w:t>
            </w:r>
          </w:p>
        </w:tc>
      </w:tr>
      <w:tr w:rsidR="004A7714" w:rsidRPr="00962339" w14:paraId="67F4173C" w14:textId="77777777">
        <w:tc>
          <w:tcPr>
            <w:tcW w:w="2160" w:type="dxa"/>
          </w:tcPr>
          <w:p w14:paraId="206583BC" w14:textId="77777777" w:rsidR="004A7714" w:rsidRPr="00962339" w:rsidRDefault="00000000">
            <w:pPr>
              <w:rPr>
                <w:rFonts w:ascii="Times New Roman" w:hAnsi="Times New Roman" w:cs="Times New Roman"/>
              </w:rPr>
            </w:pPr>
            <w:r w:rsidRPr="00962339"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2160" w:type="dxa"/>
          </w:tcPr>
          <w:p w14:paraId="717B980A" w14:textId="77777777" w:rsidR="004A7714" w:rsidRPr="00962339" w:rsidRDefault="00000000">
            <w:pPr>
              <w:rPr>
                <w:rFonts w:ascii="Times New Roman" w:hAnsi="Times New Roman" w:cs="Times New Roman"/>
              </w:rPr>
            </w:pPr>
            <w:r w:rsidRPr="00962339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2160" w:type="dxa"/>
          </w:tcPr>
          <w:p w14:paraId="2D84A22F" w14:textId="77777777" w:rsidR="004A7714" w:rsidRPr="00962339" w:rsidRDefault="00000000">
            <w:pPr>
              <w:rPr>
                <w:rFonts w:ascii="Times New Roman" w:hAnsi="Times New Roman" w:cs="Times New Roman"/>
              </w:rPr>
            </w:pPr>
            <w:r w:rsidRPr="00962339">
              <w:rPr>
                <w:rFonts w:ascii="Times New Roman" w:hAnsi="Times New Roman" w:cs="Times New Roman"/>
              </w:rPr>
              <w:t>O(1) - O(n)*</w:t>
            </w:r>
          </w:p>
        </w:tc>
        <w:tc>
          <w:tcPr>
            <w:tcW w:w="2160" w:type="dxa"/>
          </w:tcPr>
          <w:p w14:paraId="544EA3F0" w14:textId="77777777" w:rsidR="004A7714" w:rsidRPr="00962339" w:rsidRDefault="00000000">
            <w:pPr>
              <w:rPr>
                <w:rFonts w:ascii="Times New Roman" w:hAnsi="Times New Roman" w:cs="Times New Roman"/>
              </w:rPr>
            </w:pPr>
            <w:r w:rsidRPr="00962339">
              <w:rPr>
                <w:rFonts w:ascii="Times New Roman" w:hAnsi="Times New Roman" w:cs="Times New Roman"/>
              </w:rPr>
              <w:t>O(log n) - O(n)**</w:t>
            </w:r>
          </w:p>
        </w:tc>
      </w:tr>
      <w:tr w:rsidR="004A7714" w:rsidRPr="00962339" w14:paraId="7505957D" w14:textId="77777777">
        <w:tc>
          <w:tcPr>
            <w:tcW w:w="2160" w:type="dxa"/>
          </w:tcPr>
          <w:p w14:paraId="1A2C4BF7" w14:textId="77777777" w:rsidR="004A7714" w:rsidRPr="00962339" w:rsidRDefault="00000000">
            <w:pPr>
              <w:rPr>
                <w:rFonts w:ascii="Times New Roman" w:hAnsi="Times New Roman" w:cs="Times New Roman"/>
              </w:rPr>
            </w:pPr>
            <w:r w:rsidRPr="00962339">
              <w:rPr>
                <w:rFonts w:ascii="Times New Roman" w:hAnsi="Times New Roman" w:cs="Times New Roman"/>
              </w:rPr>
              <w:t>Sort / Print</w:t>
            </w:r>
          </w:p>
        </w:tc>
        <w:tc>
          <w:tcPr>
            <w:tcW w:w="2160" w:type="dxa"/>
          </w:tcPr>
          <w:p w14:paraId="306AFD2D" w14:textId="77777777" w:rsidR="004A7714" w:rsidRPr="00962339" w:rsidRDefault="00000000">
            <w:pPr>
              <w:rPr>
                <w:rFonts w:ascii="Times New Roman" w:hAnsi="Times New Roman" w:cs="Times New Roman"/>
              </w:rPr>
            </w:pPr>
            <w:r w:rsidRPr="00962339">
              <w:rPr>
                <w:rFonts w:ascii="Times New Roman" w:hAnsi="Times New Roman" w:cs="Times New Roman"/>
              </w:rPr>
              <w:t>O(n log n)</w:t>
            </w:r>
          </w:p>
        </w:tc>
        <w:tc>
          <w:tcPr>
            <w:tcW w:w="2160" w:type="dxa"/>
          </w:tcPr>
          <w:p w14:paraId="137F74E7" w14:textId="77777777" w:rsidR="004A7714" w:rsidRPr="00962339" w:rsidRDefault="00000000">
            <w:pPr>
              <w:rPr>
                <w:rFonts w:ascii="Times New Roman" w:hAnsi="Times New Roman" w:cs="Times New Roman"/>
              </w:rPr>
            </w:pPr>
            <w:r w:rsidRPr="00962339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2160" w:type="dxa"/>
          </w:tcPr>
          <w:p w14:paraId="1BB47552" w14:textId="77777777" w:rsidR="004A7714" w:rsidRPr="00962339" w:rsidRDefault="00000000">
            <w:pPr>
              <w:rPr>
                <w:rFonts w:ascii="Times New Roman" w:hAnsi="Times New Roman" w:cs="Times New Roman"/>
              </w:rPr>
            </w:pPr>
            <w:r w:rsidRPr="00962339">
              <w:rPr>
                <w:rFonts w:ascii="Times New Roman" w:hAnsi="Times New Roman" w:cs="Times New Roman"/>
              </w:rPr>
              <w:t>O(n)</w:t>
            </w:r>
          </w:p>
        </w:tc>
      </w:tr>
    </w:tbl>
    <w:p w14:paraId="7244E048" w14:textId="77777777" w:rsidR="004A7714" w:rsidRPr="00962339" w:rsidRDefault="00000000">
      <w:pPr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*Depends on collision resolution method.</w:t>
      </w:r>
    </w:p>
    <w:p w14:paraId="575D1E5E" w14:textId="77777777" w:rsidR="004A7714" w:rsidRPr="00962339" w:rsidRDefault="00000000">
      <w:pPr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**Depends on tree balance.</w:t>
      </w:r>
    </w:p>
    <w:p w14:paraId="2A62F1DD" w14:textId="77777777" w:rsidR="004A7714" w:rsidRPr="00962339" w:rsidRDefault="00000000">
      <w:pPr>
        <w:pStyle w:val="Heading3"/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Advantages and Disadvantages</w:t>
      </w:r>
    </w:p>
    <w:p w14:paraId="30E56C79" w14:textId="77777777" w:rsidR="004A7714" w:rsidRPr="00962339" w:rsidRDefault="00000000">
      <w:pPr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- Vector: Simple and fast for loading data. However, sorting is expensive and searching is linear.</w:t>
      </w:r>
    </w:p>
    <w:p w14:paraId="6C7F38D8" w14:textId="77777777" w:rsidR="004A7714" w:rsidRPr="00962339" w:rsidRDefault="00000000">
      <w:pPr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- Hash Table: Fast search and insertion with well-distributed keys. Performance may degrade with too many collisions.</w:t>
      </w:r>
    </w:p>
    <w:p w14:paraId="67B49CF8" w14:textId="77777777" w:rsidR="004A7714" w:rsidRPr="00962339" w:rsidRDefault="00000000">
      <w:pPr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- Binary Search Tree: Offers sorted order and balanced performance. Can degrade to linear if unbalanced.</w:t>
      </w:r>
    </w:p>
    <w:p w14:paraId="16F6C285" w14:textId="77777777" w:rsidR="004A7714" w:rsidRPr="00962339" w:rsidRDefault="00000000">
      <w:pPr>
        <w:pStyle w:val="Heading3"/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Recommendation</w:t>
      </w:r>
    </w:p>
    <w:p w14:paraId="1391156D" w14:textId="77777777" w:rsidR="004A7714" w:rsidRPr="00962339" w:rsidRDefault="00000000">
      <w:pPr>
        <w:rPr>
          <w:rFonts w:ascii="Times New Roman" w:hAnsi="Times New Roman" w:cs="Times New Roman"/>
        </w:rPr>
      </w:pPr>
      <w:r w:rsidRPr="00962339">
        <w:rPr>
          <w:rFonts w:ascii="Times New Roman" w:hAnsi="Times New Roman" w:cs="Times New Roman"/>
        </w:rPr>
        <w:t>Based on the expected frequent searches and relatively infrequent full data loads or prints, the Hash Table is recommended. It provides near-constant search time when designed properly and balances efficiency with memory use.</w:t>
      </w:r>
    </w:p>
    <w:p w14:paraId="6A5C158D" w14:textId="2F1F33A6" w:rsidR="004A7714" w:rsidRPr="00962339" w:rsidRDefault="004A7714">
      <w:pPr>
        <w:rPr>
          <w:rFonts w:ascii="Times New Roman" w:hAnsi="Times New Roman" w:cs="Times New Roman"/>
        </w:rPr>
      </w:pPr>
    </w:p>
    <w:sectPr w:rsidR="004A7714" w:rsidRPr="00962339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8E6A3" w14:textId="77777777" w:rsidR="00E36133" w:rsidRDefault="00E36133" w:rsidP="00962339">
      <w:pPr>
        <w:spacing w:after="0" w:line="240" w:lineRule="auto"/>
      </w:pPr>
      <w:r>
        <w:separator/>
      </w:r>
    </w:p>
  </w:endnote>
  <w:endnote w:type="continuationSeparator" w:id="0">
    <w:p w14:paraId="35051AF6" w14:textId="77777777" w:rsidR="00E36133" w:rsidRDefault="00E36133" w:rsidP="00962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8DA65" w14:textId="77777777" w:rsidR="00E36133" w:rsidRDefault="00E36133" w:rsidP="00962339">
      <w:pPr>
        <w:spacing w:after="0" w:line="240" w:lineRule="auto"/>
      </w:pPr>
      <w:r>
        <w:separator/>
      </w:r>
    </w:p>
  </w:footnote>
  <w:footnote w:type="continuationSeparator" w:id="0">
    <w:p w14:paraId="45D2262D" w14:textId="77777777" w:rsidR="00E36133" w:rsidRDefault="00E36133" w:rsidP="00962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722923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2BA0F6" w14:textId="27B269FF" w:rsidR="00962339" w:rsidRDefault="0096233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286FC5" w14:textId="77777777" w:rsidR="00962339" w:rsidRDefault="00962339" w:rsidP="0096233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6854052">
    <w:abstractNumId w:val="8"/>
  </w:num>
  <w:num w:numId="2" w16cid:durableId="110587738">
    <w:abstractNumId w:val="6"/>
  </w:num>
  <w:num w:numId="3" w16cid:durableId="130101059">
    <w:abstractNumId w:val="5"/>
  </w:num>
  <w:num w:numId="4" w16cid:durableId="1072048178">
    <w:abstractNumId w:val="4"/>
  </w:num>
  <w:num w:numId="5" w16cid:durableId="148206028">
    <w:abstractNumId w:val="7"/>
  </w:num>
  <w:num w:numId="6" w16cid:durableId="159780086">
    <w:abstractNumId w:val="3"/>
  </w:num>
  <w:num w:numId="7" w16cid:durableId="1673797004">
    <w:abstractNumId w:val="2"/>
  </w:num>
  <w:num w:numId="8" w16cid:durableId="2044015341">
    <w:abstractNumId w:val="1"/>
  </w:num>
  <w:num w:numId="9" w16cid:durableId="85696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A7714"/>
    <w:rsid w:val="008061B0"/>
    <w:rsid w:val="00962339"/>
    <w:rsid w:val="00AA1D8D"/>
    <w:rsid w:val="00B47730"/>
    <w:rsid w:val="00CB0664"/>
    <w:rsid w:val="00E36133"/>
    <w:rsid w:val="00E569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218CE3"/>
  <w14:defaultImageDpi w14:val="300"/>
  <w15:docId w15:val="{1480625E-F70A-4027-9F2C-1154A1D1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Jordan Bankston</cp:lastModifiedBy>
  <cp:revision>3</cp:revision>
  <dcterms:created xsi:type="dcterms:W3CDTF">2025-06-15T22:44:00Z</dcterms:created>
  <dcterms:modified xsi:type="dcterms:W3CDTF">2025-06-15T22:46:00Z</dcterms:modified>
  <cp:category/>
</cp:coreProperties>
</file>